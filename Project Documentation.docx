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EB0" w:rsidRDefault="00F13A22" w:rsidP="00DD4724">
      <w:pPr>
        <w:pStyle w:val="Heading1"/>
        <w:jc w:val="center"/>
      </w:pPr>
      <w:r>
        <w:t xml:space="preserve">Portfolio Website </w:t>
      </w:r>
      <w:proofErr w:type="gramStart"/>
      <w:r>
        <w:t>Project  -</w:t>
      </w:r>
      <w:proofErr w:type="gramEnd"/>
      <w:r>
        <w:t xml:space="preserve"> </w:t>
      </w:r>
      <w:proofErr w:type="spellStart"/>
      <w:r>
        <w:t>Huzaifa</w:t>
      </w:r>
      <w:proofErr w:type="spellEnd"/>
      <w:r>
        <w:t xml:space="preserve"> </w:t>
      </w:r>
      <w:proofErr w:type="spellStart"/>
      <w:r>
        <w:t>Ishaque</w:t>
      </w:r>
      <w:proofErr w:type="spellEnd"/>
    </w:p>
    <w:p w:rsidR="00A81EB0" w:rsidRDefault="00F13A22">
      <w:pPr>
        <w:pStyle w:val="Heading2"/>
      </w:pPr>
      <w:r>
        <w:t>Introduction</w:t>
      </w:r>
      <w:bookmarkStart w:id="0" w:name="_GoBack"/>
      <w:bookmarkEnd w:id="0"/>
    </w:p>
    <w:p w:rsidR="00A81EB0" w:rsidRDefault="00F13A22">
      <w:r>
        <w:t xml:space="preserve">This project is a responsive portfolio website built using HTML, CSS, and JavaScript. The website showcases a professional portfolio with different sections such as About, Services, Projects, and </w:t>
      </w:r>
      <w:r>
        <w:t>Contact. It is designed to give potential clients or employers an overview of the developer's skills and work.</w:t>
      </w:r>
    </w:p>
    <w:p w:rsidR="00DD4724" w:rsidRDefault="00DD4724"/>
    <w:p w:rsidR="00A81EB0" w:rsidRDefault="00F13A22">
      <w:pPr>
        <w:pStyle w:val="Heading2"/>
      </w:pPr>
      <w:r>
        <w:t>Technologies Used</w:t>
      </w:r>
    </w:p>
    <w:p w:rsidR="00A81EB0" w:rsidRDefault="00F13A22">
      <w:r>
        <w:t>- HTML: Used for structuring the content of the website.</w:t>
      </w:r>
      <w:r>
        <w:br/>
        <w:t xml:space="preserve">- CSS: Used for styling the website, including layout, colors, fonts, </w:t>
      </w:r>
      <w:r>
        <w:t>and animations.</w:t>
      </w:r>
      <w:r>
        <w:br/>
        <w:t>- JavaScript: Used to add interactivity, such as a dynamic navigation menu and smooth scrolling.</w:t>
      </w:r>
    </w:p>
    <w:p w:rsidR="00DD4724" w:rsidRDefault="00DD4724"/>
    <w:p w:rsidR="00A81EB0" w:rsidRDefault="00F13A22">
      <w:pPr>
        <w:pStyle w:val="Heading2"/>
      </w:pPr>
      <w:r>
        <w:t>Project Description</w:t>
      </w:r>
    </w:p>
    <w:p w:rsidR="00A81EB0" w:rsidRDefault="00F13A22">
      <w:r>
        <w:t>The portfolio website includes the following sections:</w:t>
      </w:r>
      <w:r>
        <w:br/>
      </w:r>
      <w:r>
        <w:br/>
        <w:t>1. Home Section: Displays a welcome message and introduces the deve</w:t>
      </w:r>
      <w:r>
        <w:t>loper.</w:t>
      </w:r>
      <w:r>
        <w:br/>
        <w:t>2. About Section: Provides an overview of the developer's background and skills.</w:t>
      </w:r>
      <w:r>
        <w:br/>
        <w:t>3. Services Section: Lists the services offered by the developer.</w:t>
      </w:r>
      <w:r>
        <w:br/>
        <w:t>4. Projects Section: Showcases the developer's completed projects with descriptions and images.</w:t>
      </w:r>
      <w:r>
        <w:br/>
        <w:t>5. Con</w:t>
      </w:r>
      <w:r>
        <w:t>tact Section: Includes a contact form for visitors to send messages.</w:t>
      </w:r>
      <w:r>
        <w:br/>
      </w:r>
    </w:p>
    <w:p w:rsidR="00DD4724" w:rsidRDefault="00DD4724"/>
    <w:p w:rsidR="00A81EB0" w:rsidRDefault="00F13A22">
      <w:pPr>
        <w:pStyle w:val="Heading2"/>
      </w:pPr>
      <w:r>
        <w:t>Features</w:t>
      </w:r>
    </w:p>
    <w:p w:rsidR="00A81EB0" w:rsidRDefault="00F13A22">
      <w:r>
        <w:t>- Responsive design that works on both desktop and mobile devices.</w:t>
      </w:r>
      <w:r>
        <w:br/>
        <w:t>- Interactive navigation menu with a toggle button for mobile screens</w:t>
      </w:r>
      <w:proofErr w:type="gramStart"/>
      <w:r>
        <w:t>.</w:t>
      </w:r>
      <w:r>
        <w:t>.</w:t>
      </w:r>
      <w:proofErr w:type="gramEnd"/>
    </w:p>
    <w:p w:rsidR="00DD4724" w:rsidRDefault="00DD4724"/>
    <w:p w:rsidR="00DD4724" w:rsidRDefault="00DD4724"/>
    <w:p w:rsidR="00DD4724" w:rsidRDefault="00DD4724"/>
    <w:p w:rsidR="00DD4724" w:rsidRDefault="00DD4724"/>
    <w:p w:rsidR="00A81EB0" w:rsidRDefault="00F13A22">
      <w:pPr>
        <w:pStyle w:val="Heading2"/>
      </w:pPr>
      <w:r>
        <w:lastRenderedPageBreak/>
        <w:t>JavaScript Functionality</w:t>
      </w:r>
    </w:p>
    <w:p w:rsidR="00DD4724" w:rsidRDefault="00F13A22">
      <w:r>
        <w:t>The JavaScript code adds interactivity to the website, including:</w:t>
      </w:r>
      <w:r>
        <w:br/>
        <w:t>- A dynamic navigation bar that highlights the active section while scrolling.</w:t>
      </w:r>
      <w:r>
        <w:br/>
        <w:t>- A toggle functional</w:t>
      </w:r>
      <w:r>
        <w:t>ity for the mobile menu icon.</w:t>
      </w:r>
      <w:r>
        <w:br/>
        <w:t>- A contact form script that store</w:t>
      </w:r>
      <w:r w:rsidR="00DD4724">
        <w:t>s user queries in Local Storage .</w:t>
      </w:r>
      <w:proofErr w:type="spellStart"/>
      <w:r w:rsidR="00DD4724">
        <w:t>json</w:t>
      </w:r>
      <w:proofErr w:type="spellEnd"/>
      <w:r w:rsidR="00DD4724">
        <w:t xml:space="preserve"> file.</w:t>
      </w:r>
    </w:p>
    <w:p w:rsidR="00DD4724" w:rsidRDefault="00DD4724"/>
    <w:p w:rsidR="00A81EB0" w:rsidRDefault="00F13A22">
      <w:pPr>
        <w:pStyle w:val="Heading2"/>
      </w:pPr>
      <w:r>
        <w:t>Setup Instructions</w:t>
      </w:r>
    </w:p>
    <w:p w:rsidR="00DD4724" w:rsidRDefault="00F13A22">
      <w:r>
        <w:t xml:space="preserve">1. </w:t>
      </w:r>
      <w:r>
        <w:t>Clone or download the project files.</w:t>
      </w:r>
      <w:r>
        <w:br/>
        <w:t>2. Open the project folder in your code edito</w:t>
      </w:r>
      <w:r>
        <w:t>r.</w:t>
      </w:r>
      <w:r>
        <w:br/>
        <w:t>3. Launch the index.html file in your we</w:t>
      </w:r>
      <w:r w:rsidR="00DD4724">
        <w:t>b browser to view the website.</w:t>
      </w:r>
    </w:p>
    <w:p w:rsidR="00DD4724" w:rsidRDefault="00DD4724"/>
    <w:p w:rsidR="00A81EB0" w:rsidRDefault="00F13A22">
      <w:pPr>
        <w:pStyle w:val="Heading2"/>
      </w:pPr>
      <w:r>
        <w:t>C</w:t>
      </w:r>
      <w:r>
        <w:t>onclusion</w:t>
      </w:r>
    </w:p>
    <w:p w:rsidR="00A81EB0" w:rsidRDefault="00F13A22">
      <w:r>
        <w:t>This portfolio website is a practical project that demonstrates the use of HTML, CSS, and JavaScript to create a professional online presence. It helps the developer showcase thei</w:t>
      </w:r>
      <w:r>
        <w:t>r skills and projects effectively to potential clients or employers.</w:t>
      </w:r>
    </w:p>
    <w:sectPr w:rsidR="00A81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1EB0"/>
    <w:rsid w:val="00AA1D8D"/>
    <w:rsid w:val="00B47730"/>
    <w:rsid w:val="00CB0664"/>
    <w:rsid w:val="00DD4724"/>
    <w:rsid w:val="00F13A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82240"/>
  <w14:defaultImageDpi w14:val="300"/>
  <w15:docId w15:val="{92BAF8C9-AD08-47A8-9DD0-101F9D17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7B6521-1D68-4C27-A136-B2BCE4E7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2025-01-09T11:03:00Z</dcterms:modified>
  <cp:category/>
</cp:coreProperties>
</file>